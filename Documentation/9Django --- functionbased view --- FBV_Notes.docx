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EF" w:rsidRDefault="001C2367">
      <w:pPr>
        <w:pStyle w:val="Title"/>
      </w:pPr>
      <w:r>
        <w:t>Django Function-Based Views (FBV) Notes</w:t>
      </w:r>
    </w:p>
    <w:p w:rsidR="006B73EF" w:rsidRDefault="001C2367">
      <w:pPr>
        <w:pStyle w:val="Heading1"/>
      </w:pPr>
      <w:r>
        <w:t>1. What is a Function-Based View (FBV)?</w:t>
      </w:r>
    </w:p>
    <w:p w:rsidR="006B73EF" w:rsidRDefault="001C2367">
      <w:r>
        <w:t xml:space="preserve">A Function-Based View is simply a Python function that takes an HTTP request and returns an HTTP response. It is the most basic way of writing views in Django. Each view </w:t>
      </w:r>
      <w:r>
        <w:t>function must accept at least one argument: request.</w:t>
      </w:r>
    </w:p>
    <w:p w:rsidR="006B73EF" w:rsidRDefault="001C2367">
      <w:pPr>
        <w:pStyle w:val="Heading1"/>
      </w:pPr>
      <w:r>
        <w:t>2. Steps to Create a Function-Based View</w:t>
      </w:r>
    </w:p>
    <w:p w:rsidR="006B73EF" w:rsidRDefault="001C2367">
      <w:pPr>
        <w:pStyle w:val="Heading2"/>
      </w:pPr>
      <w:r>
        <w:t>A. Create a View in views.py (Inside App)</w:t>
      </w:r>
    </w:p>
    <w:p w:rsidR="006B73EF" w:rsidRDefault="001C2367">
      <w:pPr>
        <w:shd w:val="clear" w:color="auto" w:fill="000000"/>
      </w:pPr>
      <w:r>
        <w:rPr>
          <w:color w:val="FFFFFF"/>
        </w:rPr>
        <w:t>from django.http import HttpResponse</w:t>
      </w:r>
      <w:r>
        <w:rPr>
          <w:color w:val="FFFFFF"/>
        </w:rPr>
        <w:br/>
        <w:t>from django.shortcuts import render</w:t>
      </w:r>
      <w:r>
        <w:rPr>
          <w:color w:val="FFFFFF"/>
        </w:rPr>
        <w:br/>
      </w:r>
      <w:r>
        <w:rPr>
          <w:color w:val="FFFFFF"/>
        </w:rPr>
        <w:br/>
        <w:t># Basic FBV returning plain text</w:t>
      </w:r>
      <w:r>
        <w:rPr>
          <w:color w:val="FFFFFF"/>
        </w:rPr>
        <w:br/>
        <w:t>def home(requ</w:t>
      </w:r>
      <w:r>
        <w:rPr>
          <w:color w:val="FFFFFF"/>
        </w:rPr>
        <w:t>est):</w:t>
      </w:r>
      <w:r>
        <w:rPr>
          <w:color w:val="FFFFFF"/>
        </w:rPr>
        <w:br/>
        <w:t xml:space="preserve">    return HttpResponse("&lt;h1&gt;Welcome to the Home Page&lt;/h1&gt;")</w:t>
      </w:r>
      <w:r>
        <w:rPr>
          <w:color w:val="FFFFFF"/>
        </w:rPr>
        <w:br/>
      </w:r>
      <w:r>
        <w:rPr>
          <w:color w:val="FFFFFF"/>
        </w:rPr>
        <w:br/>
        <w:t># FBV using template</w:t>
      </w:r>
      <w:r>
        <w:rPr>
          <w:color w:val="FFFFFF"/>
        </w:rPr>
        <w:br/>
        <w:t>def about(request):</w:t>
      </w:r>
      <w:r>
        <w:rPr>
          <w:color w:val="FFFFFF"/>
        </w:rPr>
        <w:br/>
        <w:t xml:space="preserve">    context = {</w:t>
      </w:r>
      <w:r>
        <w:rPr>
          <w:color w:val="FFFFFF"/>
        </w:rPr>
        <w:br/>
        <w:t xml:space="preserve">        'title': 'About Page',</w:t>
      </w:r>
      <w:r>
        <w:rPr>
          <w:color w:val="FFFFFF"/>
        </w:rPr>
        <w:br/>
        <w:t xml:space="preserve">        'description': 'This is the about page using Function-Based View.'</w:t>
      </w:r>
      <w:r>
        <w:rPr>
          <w:color w:val="FFFFFF"/>
        </w:rPr>
        <w:br/>
        <w:t xml:space="preserve">    }</w:t>
      </w:r>
      <w:r>
        <w:rPr>
          <w:color w:val="FFFFFF"/>
        </w:rPr>
        <w:br/>
        <w:t xml:space="preserve">    return render(r</w:t>
      </w:r>
      <w:r>
        <w:rPr>
          <w:color w:val="FFFFFF"/>
        </w:rPr>
        <w:t>equest, 'about.html', context)</w:t>
      </w:r>
      <w:r>
        <w:rPr>
          <w:color w:val="FFFFFF"/>
        </w:rPr>
        <w:br/>
      </w:r>
    </w:p>
    <w:p w:rsidR="006B73EF" w:rsidRDefault="001C2367">
      <w:pPr>
        <w:pStyle w:val="Heading2"/>
      </w:pPr>
      <w:r>
        <w:t>B. Create Templates (Optional if using render)</w:t>
      </w:r>
    </w:p>
    <w:p w:rsidR="006B73EF" w:rsidRDefault="001C2367">
      <w:pPr>
        <w:shd w:val="clear" w:color="auto" w:fill="000000"/>
      </w:pPr>
      <w:r>
        <w:rPr>
          <w:color w:val="FFFFFF"/>
        </w:rPr>
        <w:t>&lt;!DOCTYPE html&gt;</w:t>
      </w:r>
      <w:r>
        <w:rPr>
          <w:color w:val="FFFFFF"/>
        </w:rPr>
        <w:br/>
        <w:t>&lt;html&gt;</w:t>
      </w:r>
      <w:r>
        <w:rPr>
          <w:color w:val="FFFFFF"/>
        </w:rPr>
        <w:br/>
        <w:t>&lt;head&gt;</w:t>
      </w:r>
      <w:r>
        <w:rPr>
          <w:color w:val="FFFFFF"/>
        </w:rPr>
        <w:br/>
        <w:t xml:space="preserve">    &lt;title&gt;{{ title }}&lt;/title&gt;</w:t>
      </w:r>
      <w:r>
        <w:rPr>
          <w:color w:val="FFFFFF"/>
        </w:rPr>
        <w:br/>
        <w:t>&lt;/head&gt;</w:t>
      </w:r>
      <w:r>
        <w:rPr>
          <w:color w:val="FFFFFF"/>
        </w:rPr>
        <w:br/>
        <w:t>&lt;body&gt;</w:t>
      </w:r>
      <w:r>
        <w:rPr>
          <w:color w:val="FFFFFF"/>
        </w:rPr>
        <w:br/>
        <w:t xml:space="preserve">    &lt;h2&gt;{{ title }}&lt;/h2&gt;</w:t>
      </w:r>
      <w:r>
        <w:rPr>
          <w:color w:val="FFFFFF"/>
        </w:rPr>
        <w:br/>
        <w:t xml:space="preserve">    &lt;p&gt;{{ description }}&lt;/p&gt;</w:t>
      </w:r>
      <w:r>
        <w:rPr>
          <w:color w:val="FFFFFF"/>
        </w:rPr>
        <w:br/>
        <w:t>&lt;/body&gt;</w:t>
      </w:r>
      <w:r>
        <w:rPr>
          <w:color w:val="FFFFFF"/>
        </w:rPr>
        <w:br/>
        <w:t>&lt;/html&gt;</w:t>
      </w:r>
      <w:r>
        <w:rPr>
          <w:color w:val="FFFFFF"/>
        </w:rPr>
        <w:br/>
      </w:r>
    </w:p>
    <w:p w:rsidR="006B73EF" w:rsidRDefault="001C2367">
      <w:pPr>
        <w:pStyle w:val="Heading2"/>
      </w:pPr>
      <w:r>
        <w:t>C. Map View to URL</w:t>
      </w:r>
    </w:p>
    <w:p w:rsidR="006B73EF" w:rsidRDefault="001C2367">
      <w:r>
        <w:t>1. Create u</w:t>
      </w:r>
      <w:r>
        <w:t>rls.py inside the app (if not already):</w:t>
      </w:r>
    </w:p>
    <w:p w:rsidR="006B73EF" w:rsidRDefault="001C2367">
      <w:pPr>
        <w:shd w:val="clear" w:color="auto" w:fill="000000"/>
      </w:pPr>
      <w:r>
        <w:rPr>
          <w:color w:val="FFFFFF"/>
        </w:rPr>
        <w:lastRenderedPageBreak/>
        <w:t>from django.urls import path</w:t>
      </w:r>
      <w:r>
        <w:rPr>
          <w:color w:val="FFFFFF"/>
        </w:rPr>
        <w:br/>
        <w:t>from . import views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path('', views.home, name='home'),         # http://127.0.0.1:8000/blog/</w:t>
      </w:r>
      <w:r>
        <w:rPr>
          <w:color w:val="FFFFFF"/>
        </w:rPr>
        <w:br/>
        <w:t xml:space="preserve">    path('ab</w:t>
      </w:r>
      <w:bookmarkStart w:id="0" w:name="_GoBack"/>
      <w:bookmarkEnd w:id="0"/>
      <w:r>
        <w:rPr>
          <w:color w:val="FFFFFF"/>
        </w:rPr>
        <w:t>out/'</w:t>
      </w:r>
      <w:r>
        <w:rPr>
          <w:color w:val="FFFFFF"/>
        </w:rPr>
        <w:t xml:space="preserve">, views.about, name='about'), # </w:t>
      </w:r>
      <w:r>
        <w:rPr>
          <w:color w:val="FFFFFF"/>
        </w:rPr>
        <w:t>http://127.0.0.1:8000/bl</w:t>
      </w:r>
      <w:r>
        <w:rPr>
          <w:color w:val="FFFFFF"/>
        </w:rPr>
        <w:t>og/about/</w:t>
      </w:r>
      <w:r>
        <w:rPr>
          <w:color w:val="FFFFFF"/>
        </w:rPr>
        <w:br/>
        <w:t>]</w:t>
      </w:r>
      <w:r>
        <w:rPr>
          <w:color w:val="FFFFFF"/>
        </w:rPr>
        <w:br/>
      </w:r>
    </w:p>
    <w:p w:rsidR="006B73EF" w:rsidRDefault="001C2367">
      <w:r>
        <w:t>2. Include app's urls.py in the project urls.py:</w:t>
      </w:r>
    </w:p>
    <w:p w:rsidR="006B73EF" w:rsidRDefault="001C2367">
      <w:pPr>
        <w:shd w:val="clear" w:color="auto" w:fill="000000"/>
      </w:pPr>
      <w:r>
        <w:rPr>
          <w:color w:val="FFFFFF"/>
        </w:rPr>
        <w:t>from django.contrib import admin</w:t>
      </w:r>
      <w:r>
        <w:rPr>
          <w:color w:val="FFFFFF"/>
        </w:rPr>
        <w:br/>
        <w:t>from django.urls import path, include</w:t>
      </w:r>
      <w:r>
        <w:rPr>
          <w:color w:val="FFFFFF"/>
        </w:rPr>
        <w:br/>
      </w:r>
      <w:r>
        <w:rPr>
          <w:color w:val="FFFFFF"/>
        </w:rPr>
        <w:br/>
        <w:t>urlpatterns = [</w:t>
      </w:r>
      <w:r>
        <w:rPr>
          <w:color w:val="FFFFFF"/>
        </w:rPr>
        <w:br/>
        <w:t xml:space="preserve">    path('admin/', admin.site.urls),</w:t>
      </w:r>
      <w:r>
        <w:rPr>
          <w:color w:val="FFFFFF"/>
        </w:rPr>
        <w:br/>
        <w:t xml:space="preserve">    path('blog/', include('blog.urls')),  # Include blog app's URLs</w:t>
      </w:r>
      <w:r>
        <w:rPr>
          <w:color w:val="FFFFFF"/>
        </w:rPr>
        <w:br/>
        <w:t>]</w:t>
      </w:r>
      <w:r>
        <w:rPr>
          <w:color w:val="FFFFFF"/>
        </w:rPr>
        <w:br/>
      </w:r>
    </w:p>
    <w:p w:rsidR="006B73EF" w:rsidRDefault="001C2367">
      <w:pPr>
        <w:pStyle w:val="Heading1"/>
      </w:pPr>
      <w:r>
        <w:t>4. FBV with Different HTTP Methods (GET &amp; POST)</w:t>
      </w:r>
    </w:p>
    <w:p w:rsidR="006B73EF" w:rsidRDefault="001C2367">
      <w:pPr>
        <w:shd w:val="clear" w:color="auto" w:fill="000000"/>
      </w:pPr>
      <w:r>
        <w:rPr>
          <w:color w:val="FFFFFF"/>
        </w:rPr>
        <w:t>from django.shortcuts import render</w:t>
      </w:r>
      <w:r>
        <w:rPr>
          <w:color w:val="FFFFFF"/>
        </w:rPr>
        <w:br/>
        <w:t>from django.http import HttpResponse</w:t>
      </w:r>
      <w:r>
        <w:rPr>
          <w:color w:val="FFFFFF"/>
        </w:rPr>
        <w:br/>
      </w:r>
      <w:r>
        <w:rPr>
          <w:color w:val="FFFFFF"/>
        </w:rPr>
        <w:br/>
        <w:t>def contact(request):</w:t>
      </w:r>
      <w:r>
        <w:rPr>
          <w:color w:val="FFFFFF"/>
        </w:rPr>
        <w:br/>
        <w:t xml:space="preserve">    if request.method == 'POST':</w:t>
      </w:r>
      <w:r>
        <w:rPr>
          <w:color w:val="FFFFFF"/>
        </w:rPr>
        <w:br/>
        <w:t xml:space="preserve">        name = request.POST.get('name')</w:t>
      </w:r>
      <w:r>
        <w:rPr>
          <w:color w:val="FFFFFF"/>
        </w:rPr>
        <w:br/>
        <w:t xml:space="preserve">        return HttpResponse(f"Thank y</w:t>
      </w:r>
      <w:r>
        <w:rPr>
          <w:color w:val="FFFFFF"/>
        </w:rPr>
        <w:t>ou, {name}, your form is submitted!")</w:t>
      </w:r>
      <w:r>
        <w:rPr>
          <w:color w:val="FFFFFF"/>
        </w:rPr>
        <w:br/>
        <w:t xml:space="preserve">    return render(request, 'contact.html')</w:t>
      </w:r>
      <w:r>
        <w:rPr>
          <w:color w:val="FFFFFF"/>
        </w:rPr>
        <w:br/>
      </w:r>
    </w:p>
    <w:p w:rsidR="006B73EF" w:rsidRDefault="001C2367">
      <w:pPr>
        <w:shd w:val="clear" w:color="auto" w:fill="000000"/>
      </w:pPr>
      <w:r>
        <w:rPr>
          <w:color w:val="FFFFFF"/>
        </w:rPr>
        <w:t>&lt;form method="POST"&gt;</w:t>
      </w:r>
      <w:r>
        <w:rPr>
          <w:color w:val="FFFFFF"/>
        </w:rPr>
        <w:br/>
        <w:t xml:space="preserve">    {% csrf_token %}</w:t>
      </w:r>
      <w:r>
        <w:rPr>
          <w:color w:val="FFFFFF"/>
        </w:rPr>
        <w:br/>
        <w:t xml:space="preserve">    &lt;input type="text" name="name" placeholder="Enter your name" required&gt;</w:t>
      </w:r>
      <w:r>
        <w:rPr>
          <w:color w:val="FFFFFF"/>
        </w:rPr>
        <w:br/>
        <w:t xml:space="preserve">    &lt;button type="submit"&gt;Submit&lt;/button&gt;</w:t>
      </w:r>
      <w:r>
        <w:rPr>
          <w:color w:val="FFFFFF"/>
        </w:rPr>
        <w:br/>
        <w:t>&lt;/form&gt;</w:t>
      </w:r>
      <w:r>
        <w:rPr>
          <w:color w:val="FFFFFF"/>
        </w:rPr>
        <w:br/>
      </w:r>
    </w:p>
    <w:p w:rsidR="006B73EF" w:rsidRDefault="001C2367">
      <w:pPr>
        <w:shd w:val="clear" w:color="auto" w:fill="000000"/>
      </w:pPr>
      <w:r>
        <w:rPr>
          <w:color w:val="FFFFFF"/>
        </w:rPr>
        <w:t>urlpat</w:t>
      </w:r>
      <w:r>
        <w:rPr>
          <w:color w:val="FFFFFF"/>
        </w:rPr>
        <w:t>terns = [</w:t>
      </w:r>
      <w:r>
        <w:rPr>
          <w:color w:val="FFFFFF"/>
        </w:rPr>
        <w:br/>
        <w:t xml:space="preserve">    path('contact/', views.contact, name='contact'),</w:t>
      </w:r>
      <w:r>
        <w:rPr>
          <w:color w:val="FFFFFF"/>
        </w:rPr>
        <w:br/>
        <w:t>]</w:t>
      </w:r>
      <w:r>
        <w:rPr>
          <w:color w:val="FFFFFF"/>
        </w:rPr>
        <w:br/>
      </w:r>
    </w:p>
    <w:p w:rsidR="006B73EF" w:rsidRDefault="001C2367">
      <w:pPr>
        <w:pStyle w:val="Heading1"/>
      </w:pPr>
      <w:r>
        <w:lastRenderedPageBreak/>
        <w:t>5. Key Points of Function-Based Views</w:t>
      </w:r>
    </w:p>
    <w:p w:rsidR="006B73EF" w:rsidRDefault="001C2367">
      <w:r>
        <w:t>1. Simple and easy to understand.</w:t>
      </w:r>
      <w:r>
        <w:br/>
        <w:t>2. Perfect for small applications.</w:t>
      </w:r>
      <w:r>
        <w:br/>
        <w:t>3. Each view handles one functionality.</w:t>
      </w:r>
      <w:r>
        <w:br/>
        <w:t>4. Use if request.method == 'POST' or 'GET'</w:t>
      </w:r>
      <w:r>
        <w:t xml:space="preserve"> to handle multiple HTTP methods in the same view.</w:t>
      </w:r>
    </w:p>
    <w:sectPr w:rsidR="006B7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2367"/>
    <w:rsid w:val="0029639D"/>
    <w:rsid w:val="00326F90"/>
    <w:rsid w:val="006B73EF"/>
    <w:rsid w:val="00AA1D8D"/>
    <w:rsid w:val="00B47730"/>
    <w:rsid w:val="00C732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98982"/>
  <w14:defaultImageDpi w14:val="300"/>
  <w15:docId w15:val="{67180BFB-CC86-41CA-A7A1-C10F0653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A4FAEB-B511-4CF2-BBC7-D0277427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2025-07-28T07:06:00Z</dcterms:created>
  <dcterms:modified xsi:type="dcterms:W3CDTF">2025-07-28T07:06:00Z</dcterms:modified>
  <cp:category/>
</cp:coreProperties>
</file>