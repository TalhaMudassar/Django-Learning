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A9" w:rsidRDefault="00FA4DF2">
      <w:pPr>
        <w:pStyle w:val="Title"/>
      </w:pPr>
      <w:bookmarkStart w:id="0" w:name="_GoBack"/>
      <w:bookmarkEnd w:id="0"/>
      <w:r>
        <w:t>Django App Creation and Installation Notes</w:t>
      </w:r>
    </w:p>
    <w:p w:rsidR="005245A9" w:rsidRDefault="00FA4DF2">
      <w:pPr>
        <w:pStyle w:val="Heading1"/>
      </w:pPr>
      <w:r>
        <w:t>1. What is a Django App?</w:t>
      </w:r>
    </w:p>
    <w:p w:rsidR="005245A9" w:rsidRDefault="00FA4DF2">
      <w:r>
        <w:t>A Django App is a modular part of a Django project. Each app performs a specific function (e.g., blog, authentication, products). A Django project can have multiple apps.</w:t>
      </w:r>
    </w:p>
    <w:p w:rsidR="005245A9" w:rsidRDefault="00FA4DF2">
      <w:pPr>
        <w:pStyle w:val="Heading1"/>
      </w:pPr>
      <w:r>
        <w:t>2. Create an App</w:t>
      </w:r>
    </w:p>
    <w:p w:rsidR="005245A9" w:rsidRDefault="00FA4DF2">
      <w:r>
        <w:t>Use the startapp command:</w:t>
      </w:r>
    </w:p>
    <w:p w:rsidR="005245A9" w:rsidRDefault="00FA4DF2">
      <w:pPr>
        <w:pStyle w:val="IntenseQuote"/>
      </w:pPr>
      <w:r>
        <w:t>python manage.py startapp app_name</w:t>
      </w:r>
    </w:p>
    <w:p w:rsidR="005245A9" w:rsidRDefault="00FA4DF2">
      <w:r>
        <w:t>Example:</w:t>
      </w:r>
    </w:p>
    <w:p w:rsidR="005245A9" w:rsidRDefault="00FA4DF2">
      <w:pPr>
        <w:pStyle w:val="IntenseQuote"/>
      </w:pPr>
      <w:r>
        <w:t>python manage.py startapp blog</w:t>
      </w:r>
    </w:p>
    <w:p w:rsidR="005245A9" w:rsidRDefault="00FA4DF2">
      <w:r>
        <w:t>This will create a folder structure like this:</w:t>
      </w:r>
    </w:p>
    <w:p w:rsidR="005245A9" w:rsidRDefault="00FA4DF2">
      <w:r>
        <w:t>blog/</w:t>
      </w:r>
      <w:r>
        <w:br/>
        <w:t xml:space="preserve">    __init__.py</w:t>
      </w:r>
      <w:r>
        <w:br/>
        <w:t xml:space="preserve">    admin.py</w:t>
      </w:r>
      <w:r>
        <w:br/>
        <w:t xml:space="preserve">    apps.py</w:t>
      </w:r>
      <w:r>
        <w:br/>
        <w:t xml:space="preserve">    migrations/</w:t>
      </w:r>
      <w:r>
        <w:br/>
        <w:t xml:space="preserve">        __init__.py</w:t>
      </w:r>
      <w:r>
        <w:br/>
        <w:t xml:space="preserve">    models.py</w:t>
      </w:r>
      <w:r>
        <w:br/>
        <w:t xml:space="preserve">    tests.</w:t>
      </w:r>
      <w:r>
        <w:t>py</w:t>
      </w:r>
      <w:r>
        <w:br/>
        <w:t xml:space="preserve">    views.py</w:t>
      </w:r>
    </w:p>
    <w:p w:rsidR="005245A9" w:rsidRDefault="00FA4DF2">
      <w:pPr>
        <w:pStyle w:val="Heading1"/>
      </w:pPr>
      <w:r>
        <w:t>3. What’s inside the App?</w:t>
      </w:r>
    </w:p>
    <w:p w:rsidR="005245A9" w:rsidRDefault="00FA4DF2">
      <w:r>
        <w:t>- apps.py – App configuration file.</w:t>
      </w:r>
      <w:r>
        <w:br/>
        <w:t>- models.py – Database models for the app.</w:t>
      </w:r>
      <w:r>
        <w:br/>
        <w:t>- views.py – Business logic &amp; request handling.</w:t>
      </w:r>
      <w:r>
        <w:br/>
        <w:t>- urls.py (you create it manually) – URL patterns for the app.</w:t>
      </w:r>
      <w:r>
        <w:br/>
        <w:t>- admin.py – Register mo</w:t>
      </w:r>
      <w:r>
        <w:t>dels in Django admin panel.</w:t>
      </w:r>
      <w:r>
        <w:br/>
        <w:t>- migrations/ – Database migration files.</w:t>
      </w:r>
    </w:p>
    <w:p w:rsidR="005245A9" w:rsidRDefault="00FA4DF2">
      <w:pPr>
        <w:pStyle w:val="Heading1"/>
      </w:pPr>
      <w:r>
        <w:lastRenderedPageBreak/>
        <w:t>4. Install the App in Django Project</w:t>
      </w:r>
    </w:p>
    <w:p w:rsidR="005245A9" w:rsidRDefault="00FA4DF2">
      <w:r>
        <w:t>After creating the app, you must add it to the INSTALLED_APPS list in settings.py.</w:t>
      </w:r>
    </w:p>
    <w:p w:rsidR="005245A9" w:rsidRDefault="00FA4DF2">
      <w:r>
        <w:t>Steps:</w:t>
      </w:r>
      <w:r>
        <w:br/>
        <w:t>1. Open myproject/settings.py.</w:t>
      </w:r>
      <w:r>
        <w:br/>
        <w:t>2. Find the INSTALLED_APPS l</w:t>
      </w:r>
      <w:r>
        <w:t>ist.</w:t>
      </w:r>
      <w:r>
        <w:br/>
        <w:t>3. Add your app name inside the list.</w:t>
      </w:r>
    </w:p>
    <w:p w:rsidR="005245A9" w:rsidRDefault="00FA4DF2">
      <w:pPr>
        <w:pStyle w:val="IntenseQuote"/>
      </w:pPr>
      <w:r>
        <w:t>INSTALLED_APPS = [</w:t>
      </w:r>
      <w:r>
        <w:br/>
        <w:t xml:space="preserve">    'django.contrib.admin',</w:t>
      </w:r>
      <w:r>
        <w:br/>
        <w:t xml:space="preserve">    'django.contrib.auth',</w:t>
      </w:r>
      <w:r>
        <w:br/>
        <w:t xml:space="preserve">    'django.contrib.contenttypes',</w:t>
      </w:r>
      <w:r>
        <w:br/>
        <w:t xml:space="preserve">    'django.contrib.sessions',</w:t>
      </w:r>
      <w:r>
        <w:br/>
        <w:t xml:space="preserve">    'django.contrib.messages',</w:t>
      </w:r>
      <w:r>
        <w:br/>
        <w:t xml:space="preserve">    'django.contrib.staticfiles',</w:t>
      </w:r>
      <w:r>
        <w:br/>
        <w:t xml:space="preserve">    # Yo</w:t>
      </w:r>
      <w:r>
        <w:t>ur custom apps</w:t>
      </w:r>
      <w:r>
        <w:br/>
        <w:t xml:space="preserve">    'blog',   # &lt;--- Add your app here</w:t>
      </w:r>
      <w:r>
        <w:br/>
        <w:t>]</w:t>
      </w:r>
    </w:p>
    <w:p w:rsidR="005245A9" w:rsidRDefault="00FA4DF2">
      <w:pPr>
        <w:pStyle w:val="Heading1"/>
      </w:pPr>
      <w:r>
        <w:t>5. Run the Server</w:t>
      </w:r>
    </w:p>
    <w:p w:rsidR="005245A9" w:rsidRDefault="00FA4DF2">
      <w:r>
        <w:t>After adding the app, run the server:</w:t>
      </w:r>
    </w:p>
    <w:p w:rsidR="005245A9" w:rsidRDefault="00FA4DF2">
      <w:pPr>
        <w:pStyle w:val="IntenseQuote"/>
      </w:pPr>
      <w:r>
        <w:t>python manage.py runserver</w:t>
      </w:r>
    </w:p>
    <w:p w:rsidR="005245A9" w:rsidRDefault="00FA4DF2">
      <w:pPr>
        <w:pStyle w:val="Heading1"/>
      </w:pPr>
      <w:r>
        <w:t>6. Optional: Create urls.py in App</w:t>
      </w:r>
    </w:p>
    <w:p w:rsidR="005245A9" w:rsidRDefault="00FA4DF2">
      <w:r>
        <w:t>Inside your app folder (e.g., blog), create a urls.py:</w:t>
      </w:r>
    </w:p>
    <w:p w:rsidR="005245A9" w:rsidRDefault="00FA4DF2">
      <w:pPr>
        <w:pStyle w:val="IntenseQuote"/>
      </w:pPr>
      <w:r>
        <w:t>from django.urls import pat</w:t>
      </w:r>
      <w:r>
        <w:t>h</w:t>
      </w:r>
      <w:r>
        <w:br/>
        <w:t>from . import views</w:t>
      </w:r>
      <w:r>
        <w:br/>
      </w:r>
      <w:r>
        <w:br/>
        <w:t>urlpatterns = [</w:t>
      </w:r>
      <w:r>
        <w:br/>
        <w:t xml:space="preserve">    path('', views.home, name='home'),</w:t>
      </w:r>
      <w:r>
        <w:br/>
        <w:t>]</w:t>
      </w:r>
    </w:p>
    <w:p w:rsidR="005245A9" w:rsidRDefault="00FA4DF2">
      <w:r>
        <w:t>Then connect it to the main project urls.py:</w:t>
      </w:r>
    </w:p>
    <w:p w:rsidR="005245A9" w:rsidRDefault="00FA4DF2">
      <w:pPr>
        <w:pStyle w:val="IntenseQuote"/>
      </w:pPr>
      <w:r>
        <w:t>from django.urls import path, include</w:t>
      </w:r>
      <w:r>
        <w:br/>
      </w:r>
      <w:r>
        <w:br/>
        <w:t>urlpatterns = [</w:t>
      </w:r>
      <w:r>
        <w:br/>
        <w:t xml:space="preserve">    path('admin/', admin.site.urls),</w:t>
      </w:r>
      <w:r>
        <w:br/>
        <w:t xml:space="preserve">    path('blog/', include('blog.urls'))</w:t>
      </w:r>
      <w:r>
        <w:t>,  # &lt;--- include the app urls</w:t>
      </w:r>
      <w:r>
        <w:br/>
        <w:t>]</w:t>
      </w:r>
    </w:p>
    <w:p w:rsidR="005245A9" w:rsidRDefault="00FA4DF2">
      <w:pPr>
        <w:pStyle w:val="Heading1"/>
      </w:pPr>
      <w:r>
        <w:lastRenderedPageBreak/>
        <w:t>Summary</w:t>
      </w:r>
    </w:p>
    <w:p w:rsidR="005245A9" w:rsidRDefault="00FA4DF2">
      <w:r>
        <w:t>1. python manage.py startapp app_name</w:t>
      </w:r>
      <w:r>
        <w:br/>
        <w:t>2. Add app_name to INSTALLED_APPS in settings.py.</w:t>
      </w:r>
      <w:r>
        <w:br/>
        <w:t>3. (Optional) Create urls.py inside app and connect in the project’s urls.py.</w:t>
      </w:r>
    </w:p>
    <w:sectPr w:rsidR="005245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5A9"/>
    <w:rsid w:val="00AA1D8D"/>
    <w:rsid w:val="00B47730"/>
    <w:rsid w:val="00CB0664"/>
    <w:rsid w:val="00FA4D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67C14C-D0F1-4F15-9381-B37E88B1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0E7B9B-3934-4F59-8B1D-B2BA2962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2025-07-28T05:32:00Z</dcterms:created>
  <dcterms:modified xsi:type="dcterms:W3CDTF">2025-07-28T05:32:00Z</dcterms:modified>
  <cp:category/>
</cp:coreProperties>
</file>