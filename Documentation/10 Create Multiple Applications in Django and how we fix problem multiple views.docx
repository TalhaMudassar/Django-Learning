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F7" w:rsidRDefault="00FF2ED9">
      <w:pPr>
        <w:pStyle w:val="Title"/>
      </w:pPr>
      <w:r>
        <w:t>Handling Multiple Applications in Django (urls.py Fix)</w:t>
      </w:r>
    </w:p>
    <w:p w:rsidR="00692AF7" w:rsidRDefault="00FF2ED9">
      <w:pPr>
        <w:pStyle w:val="Heading1"/>
      </w:pPr>
      <w:r>
        <w:t>1. Problem Explanation</w:t>
      </w:r>
    </w:p>
    <w:p w:rsidR="00692AF7" w:rsidRDefault="00FF2ED9">
      <w:pPr>
        <w:rPr>
          <w:rFonts w:hint="eastAsia"/>
        </w:rPr>
      </w:pPr>
      <w:r>
        <w:t>You created multiple apps (e.g., app1 and app2) and tried to import views into the project's urls.py file. Your current code:</w:t>
      </w:r>
    </w:p>
    <w:p w:rsidR="00692AF7" w:rsidRDefault="00FF2ED9">
      <w:pPr>
        <w:shd w:val="clear" w:color="auto" w:fill="000000"/>
        <w:rPr>
          <w:rFonts w:hint="eastAsia"/>
        </w:rPr>
      </w:pPr>
      <w:r>
        <w:rPr>
          <w:color w:val="FFFFFF"/>
        </w:rPr>
        <w:t>from django.contrib import admin</w:t>
      </w:r>
      <w:r>
        <w:rPr>
          <w:color w:val="FFFFFF"/>
        </w:rPr>
        <w:br/>
        <w:t xml:space="preserve">from django.urls </w:t>
      </w:r>
      <w:r>
        <w:rPr>
          <w:color w:val="FFFFFF"/>
        </w:rPr>
        <w:t>import path</w:t>
      </w:r>
      <w:r>
        <w:rPr>
          <w:color w:val="FFFFFF"/>
        </w:rPr>
        <w:br/>
        <w:t># from app1 import views as ap1</w:t>
      </w:r>
      <w:r>
        <w:rPr>
          <w:color w:val="FFFFFF"/>
        </w:rPr>
        <w:br/>
        <w:t># from app2 import views as ap2</w:t>
      </w:r>
      <w:r>
        <w:rPr>
          <w:color w:val="FFFFFF"/>
        </w:rPr>
        <w:br/>
      </w:r>
      <w:r>
        <w:rPr>
          <w:color w:val="FFFFFF"/>
        </w:rPr>
        <w:br/>
      </w:r>
      <w:bookmarkStart w:id="0" w:name="_GoBack"/>
      <w:r>
        <w:rPr>
          <w:color w:val="FFFFFF"/>
        </w:rPr>
        <w:t>from app1.views import home, myapp1</w:t>
      </w:r>
      <w:r>
        <w:rPr>
          <w:color w:val="FFFFFF"/>
        </w:rPr>
        <w:br/>
      </w:r>
      <w:bookmarkEnd w:id="0"/>
      <w:r>
        <w:rPr>
          <w:color w:val="FFFFFF"/>
        </w:rPr>
        <w:br/>
        <w:t>urlpatterns = [</w:t>
      </w:r>
      <w:r>
        <w:rPr>
          <w:color w:val="FFFFFF"/>
        </w:rPr>
        <w:br/>
        <w:t xml:space="preserve">    path('admin/', admin.site.urls),</w:t>
      </w:r>
      <w:r>
        <w:rPr>
          <w:color w:val="FFFFFF"/>
        </w:rPr>
        <w:br/>
        <w:t xml:space="preserve">    path('', ap1.home, name="home"),         # ❌ ap1 not defined</w:t>
      </w:r>
      <w:r>
        <w:rPr>
          <w:color w:val="FFFFFF"/>
        </w:rPr>
        <w:br/>
        <w:t xml:space="preserve">    path('myapp1/', ap1.</w:t>
      </w:r>
      <w:r>
        <w:rPr>
          <w:color w:val="FFFFFF"/>
        </w:rPr>
        <w:t>myapp1, name="myapp1"),</w:t>
      </w:r>
      <w:r>
        <w:rPr>
          <w:color w:val="FFFFFF"/>
        </w:rPr>
        <w:br/>
        <w:t xml:space="preserve">    path('myapp2/', ap2.myapp2, name="myapp2"),</w:t>
      </w:r>
      <w:r>
        <w:rPr>
          <w:color w:val="FFFFFF"/>
        </w:rPr>
        <w:br/>
        <w:t xml:space="preserve">    path('myapp2_me/', ap2.myapp2_me, name="myapp2_me"),</w:t>
      </w:r>
      <w:r>
        <w:rPr>
          <w:color w:val="FFFFFF"/>
        </w:rPr>
        <w:br/>
        <w:t>]</w:t>
      </w:r>
    </w:p>
    <w:p w:rsidR="00692AF7" w:rsidRDefault="00FF2ED9">
      <w:pPr>
        <w:rPr>
          <w:rFonts w:hint="eastAsia"/>
        </w:rPr>
      </w:pPr>
      <w:r>
        <w:t>Issue:</w:t>
      </w:r>
      <w:r>
        <w:br/>
        <w:t>- You imported only specific views from app1, but in your URL patterns you are calling ap1 and ap2 which are not impor</w:t>
      </w:r>
      <w:r>
        <w:t>ted (commented out).</w:t>
      </w:r>
      <w:r>
        <w:br/>
        <w:t>- This leads to a NameError.</w:t>
      </w:r>
    </w:p>
    <w:p w:rsidR="00692AF7" w:rsidRDefault="00FF2ED9">
      <w:pPr>
        <w:pStyle w:val="Heading1"/>
      </w:pPr>
      <w:r>
        <w:t>2. Two Correct Ways to Fix the Import Issue</w:t>
      </w:r>
    </w:p>
    <w:p w:rsidR="00692AF7" w:rsidRDefault="00FF2ED9">
      <w:pPr>
        <w:pStyle w:val="Heading2"/>
      </w:pPr>
      <w:r>
        <w:t>Method 1: Import the whole views module with alias</w:t>
      </w:r>
    </w:p>
    <w:p w:rsidR="00692AF7" w:rsidRDefault="00FF2ED9">
      <w:pPr>
        <w:shd w:val="clear" w:color="auto" w:fill="000000"/>
        <w:rPr>
          <w:rFonts w:hint="eastAsia"/>
        </w:rPr>
      </w:pPr>
      <w:r>
        <w:rPr>
          <w:color w:val="FFFFFF"/>
        </w:rPr>
        <w:t>from django.contrib import admin</w:t>
      </w:r>
      <w:r>
        <w:rPr>
          <w:color w:val="FFFFFF"/>
        </w:rPr>
        <w:br/>
        <w:t>from django.urls import path</w:t>
      </w:r>
      <w:r>
        <w:rPr>
          <w:color w:val="FFFFFF"/>
        </w:rPr>
        <w:br/>
        <w:t>from app1 import views as ap1    # Import app1 vi</w:t>
      </w:r>
      <w:r>
        <w:rPr>
          <w:color w:val="FFFFFF"/>
        </w:rPr>
        <w:t>ews with alias</w:t>
      </w:r>
      <w:r>
        <w:rPr>
          <w:color w:val="FFFFFF"/>
        </w:rPr>
        <w:br/>
        <w:t>from app2 import views as ap2    # Import app2 views with alias</w:t>
      </w:r>
      <w:r>
        <w:rPr>
          <w:color w:val="FFFFFF"/>
        </w:rPr>
        <w:br/>
      </w:r>
      <w:r>
        <w:rPr>
          <w:color w:val="FFFFFF"/>
        </w:rPr>
        <w:br/>
        <w:t>urlpatterns = [</w:t>
      </w:r>
      <w:r>
        <w:rPr>
          <w:color w:val="FFFFFF"/>
        </w:rPr>
        <w:br/>
        <w:t xml:space="preserve">    path('admin/', admin.site.urls),</w:t>
      </w:r>
      <w:r>
        <w:rPr>
          <w:color w:val="FFFFFF"/>
        </w:rPr>
        <w:br/>
        <w:t xml:space="preserve">    path('', ap1.home, name="home"),          # Use alias for app1 view</w:t>
      </w:r>
      <w:r>
        <w:rPr>
          <w:color w:val="FFFFFF"/>
        </w:rPr>
        <w:br/>
        <w:t xml:space="preserve">    path('myapp1/', ap1.myapp1, name="myapp1"),</w:t>
      </w:r>
      <w:r>
        <w:rPr>
          <w:color w:val="FFFFFF"/>
        </w:rPr>
        <w:br/>
        <w:t xml:space="preserve">   </w:t>
      </w:r>
      <w:r>
        <w:rPr>
          <w:color w:val="FFFFFF"/>
        </w:rPr>
        <w:t xml:space="preserve"> path('myapp2/', ap2.myapp2, name="myapp2"),</w:t>
      </w:r>
      <w:r>
        <w:rPr>
          <w:color w:val="FFFFFF"/>
        </w:rPr>
        <w:br/>
        <w:t xml:space="preserve">    path('myapp2_me/', ap2.myapp2_me, name="myapp2_me"),</w:t>
      </w:r>
      <w:r>
        <w:rPr>
          <w:color w:val="FFFFFF"/>
        </w:rPr>
        <w:br/>
        <w:t>]</w:t>
      </w:r>
    </w:p>
    <w:p w:rsidR="00692AF7" w:rsidRDefault="00FF2ED9">
      <w:pPr>
        <w:rPr>
          <w:rFonts w:hint="eastAsia"/>
        </w:rPr>
      </w:pPr>
      <w:r>
        <w:lastRenderedPageBreak/>
        <w:t>Why use this?</w:t>
      </w:r>
      <w:r>
        <w:br/>
        <w:t>- Useful when you have many functions and want to avoid repetitive imports.</w:t>
      </w:r>
      <w:r>
        <w:br/>
        <w:t>- The alias (ap1, ap2) helps identify which app the view belon</w:t>
      </w:r>
      <w:r>
        <w:t>gs to.</w:t>
      </w:r>
    </w:p>
    <w:p w:rsidR="00692AF7" w:rsidRDefault="00FF2ED9">
      <w:pPr>
        <w:pStyle w:val="Heading2"/>
      </w:pPr>
      <w:r>
        <w:t>Method 2: Import specific functions from each app</w:t>
      </w:r>
    </w:p>
    <w:p w:rsidR="00692AF7" w:rsidRDefault="00FF2ED9">
      <w:pPr>
        <w:shd w:val="clear" w:color="auto" w:fill="000000"/>
        <w:rPr>
          <w:rFonts w:hint="eastAsia"/>
        </w:rPr>
      </w:pPr>
      <w:r>
        <w:rPr>
          <w:color w:val="FFFFFF"/>
        </w:rPr>
        <w:t>from django.contrib import admin</w:t>
      </w:r>
      <w:r>
        <w:rPr>
          <w:color w:val="FFFFFF"/>
        </w:rPr>
        <w:br/>
        <w:t>from django.urls import path</w:t>
      </w:r>
      <w:r>
        <w:rPr>
          <w:color w:val="FFFFFF"/>
        </w:rPr>
        <w:br/>
        <w:t>from app1.views import home, myapp1</w:t>
      </w:r>
      <w:r>
        <w:rPr>
          <w:color w:val="FFFFFF"/>
        </w:rPr>
        <w:br/>
        <w:t>from app2.views import myapp2, myapp2_me</w:t>
      </w:r>
      <w:r>
        <w:rPr>
          <w:color w:val="FFFFFF"/>
        </w:rPr>
        <w:br/>
      </w:r>
      <w:r>
        <w:rPr>
          <w:color w:val="FFFFFF"/>
        </w:rPr>
        <w:br/>
        <w:t>urlpatterns = [</w:t>
      </w:r>
      <w:r>
        <w:rPr>
          <w:color w:val="FFFFFF"/>
        </w:rPr>
        <w:br/>
        <w:t xml:space="preserve">    path('admin/', admin.site.urls),</w:t>
      </w:r>
      <w:r>
        <w:rPr>
          <w:color w:val="FFFFFF"/>
        </w:rPr>
        <w:br/>
        <w:t xml:space="preserve">    pa</w:t>
      </w:r>
      <w:r>
        <w:rPr>
          <w:color w:val="FFFFFF"/>
        </w:rPr>
        <w:t>th('', home, name="home"),             # Direct function call</w:t>
      </w:r>
      <w:r>
        <w:rPr>
          <w:color w:val="FFFFFF"/>
        </w:rPr>
        <w:br/>
        <w:t xml:space="preserve">    path('myapp1/', myapp1, name="myapp1"),</w:t>
      </w:r>
      <w:r>
        <w:rPr>
          <w:color w:val="FFFFFF"/>
        </w:rPr>
        <w:br/>
        <w:t xml:space="preserve">    path('myapp2/', myapp2, name="myapp2"),</w:t>
      </w:r>
      <w:r>
        <w:rPr>
          <w:color w:val="FFFFFF"/>
        </w:rPr>
        <w:br/>
        <w:t xml:space="preserve">    path('myapp2_me/', myapp2_me, name="myapp2_me"),</w:t>
      </w:r>
      <w:r>
        <w:rPr>
          <w:color w:val="FFFFFF"/>
        </w:rPr>
        <w:br/>
        <w:t>]</w:t>
      </w:r>
    </w:p>
    <w:p w:rsidR="00692AF7" w:rsidRDefault="00FF2ED9">
      <w:pPr>
        <w:rPr>
          <w:rFonts w:hint="eastAsia"/>
        </w:rPr>
      </w:pPr>
      <w:r>
        <w:t>Why use this?</w:t>
      </w:r>
      <w:r>
        <w:br/>
        <w:t>- Clear which functions are being use</w:t>
      </w:r>
      <w:r>
        <w:t>d.</w:t>
      </w:r>
      <w:r>
        <w:br/>
        <w:t>- Less typing because you call the function directly without alias.</w:t>
      </w:r>
    </w:p>
    <w:p w:rsidR="00692AF7" w:rsidRDefault="00FF2ED9">
      <w:pPr>
        <w:pStyle w:val="Heading1"/>
      </w:pPr>
      <w:r>
        <w:t>3. Which Method Should You Use?</w:t>
      </w:r>
    </w:p>
    <w:p w:rsidR="00692AF7" w:rsidRDefault="00FF2ED9">
      <w:pPr>
        <w:rPr>
          <w:rFonts w:hint="eastAsia"/>
        </w:rPr>
      </w:pPr>
      <w:r>
        <w:t>Method 1 (with alias) is better if you have many views in the app and want to group them logically.</w:t>
      </w:r>
      <w:r>
        <w:br/>
      </w:r>
      <w:r>
        <w:br/>
        <w:t>Method 2 (import specific functions) is better if yo</w:t>
      </w:r>
      <w:r>
        <w:t>u want clarity and don't have too many views.</w:t>
      </w:r>
    </w:p>
    <w:p w:rsidR="00692AF7" w:rsidRDefault="00FF2ED9">
      <w:pPr>
        <w:pStyle w:val="Heading1"/>
      </w:pPr>
      <w:r>
        <w:t>4. Best Practice: Use App-level urls.py</w:t>
      </w:r>
    </w:p>
    <w:p w:rsidR="00692AF7" w:rsidRDefault="00FF2ED9">
      <w:pPr>
        <w:rPr>
          <w:rFonts w:hint="eastAsia"/>
        </w:rPr>
      </w:pPr>
      <w:r>
        <w:t>Instead of importing all views into the project-level urls.py, the best practice is to create a separate urls.py for each app and include them in the project’s urls.py.</w:t>
      </w:r>
      <w:r>
        <w:br/>
      </w:r>
      <w:r>
        <w:br/>
      </w:r>
      <w:r>
        <w:t>Example:</w:t>
      </w:r>
    </w:p>
    <w:p w:rsidR="00692AF7" w:rsidRDefault="00FF2ED9">
      <w:pPr>
        <w:rPr>
          <w:rFonts w:hint="eastAsia"/>
        </w:rPr>
      </w:pPr>
      <w:r>
        <w:t>app1/urls.py:</w:t>
      </w:r>
    </w:p>
    <w:p w:rsidR="00692AF7" w:rsidRDefault="00FF2ED9">
      <w:pPr>
        <w:shd w:val="clear" w:color="auto" w:fill="000000"/>
        <w:rPr>
          <w:rFonts w:hint="eastAsia"/>
        </w:rPr>
      </w:pPr>
      <w:r>
        <w:rPr>
          <w:color w:val="FFFFFF"/>
        </w:rPr>
        <w:t>from django.urls import path</w:t>
      </w:r>
      <w:r>
        <w:rPr>
          <w:color w:val="FFFFFF"/>
        </w:rPr>
        <w:br/>
        <w:t>from . import views</w:t>
      </w:r>
      <w:r>
        <w:rPr>
          <w:color w:val="FFFFFF"/>
        </w:rPr>
        <w:br/>
      </w:r>
      <w:r>
        <w:rPr>
          <w:color w:val="FFFFFF"/>
        </w:rPr>
        <w:br/>
        <w:t>urlpatterns = [</w:t>
      </w:r>
      <w:r>
        <w:rPr>
          <w:color w:val="FFFFFF"/>
        </w:rPr>
        <w:br/>
        <w:t xml:space="preserve">    path('', views.home, name="home"),</w:t>
      </w:r>
      <w:r>
        <w:rPr>
          <w:color w:val="FFFFFF"/>
        </w:rPr>
        <w:br/>
        <w:t xml:space="preserve">    path('myapp1/', views.myapp1, name="myapp1"),</w:t>
      </w:r>
      <w:r>
        <w:rPr>
          <w:color w:val="FFFFFF"/>
        </w:rPr>
        <w:br/>
        <w:t>]</w:t>
      </w:r>
    </w:p>
    <w:p w:rsidR="00692AF7" w:rsidRDefault="00FF2ED9">
      <w:pPr>
        <w:rPr>
          <w:rFonts w:hint="eastAsia"/>
        </w:rPr>
      </w:pPr>
      <w:r>
        <w:lastRenderedPageBreak/>
        <w:t>app2/urls.py:</w:t>
      </w:r>
    </w:p>
    <w:p w:rsidR="00692AF7" w:rsidRDefault="00FF2ED9">
      <w:pPr>
        <w:shd w:val="clear" w:color="auto" w:fill="000000"/>
        <w:rPr>
          <w:rFonts w:hint="eastAsia"/>
        </w:rPr>
      </w:pPr>
      <w:r>
        <w:rPr>
          <w:color w:val="FFFFFF"/>
        </w:rPr>
        <w:t>from django.urls import path</w:t>
      </w:r>
      <w:r>
        <w:rPr>
          <w:color w:val="FFFFFF"/>
        </w:rPr>
        <w:br/>
        <w:t>from . import views</w:t>
      </w:r>
      <w:r>
        <w:rPr>
          <w:color w:val="FFFFFF"/>
        </w:rPr>
        <w:br/>
      </w:r>
      <w:r>
        <w:rPr>
          <w:color w:val="FFFFFF"/>
        </w:rPr>
        <w:br/>
        <w:t xml:space="preserve">urlpatterns </w:t>
      </w:r>
      <w:r>
        <w:rPr>
          <w:color w:val="FFFFFF"/>
        </w:rPr>
        <w:t>= [</w:t>
      </w:r>
      <w:r>
        <w:rPr>
          <w:color w:val="FFFFFF"/>
        </w:rPr>
        <w:br/>
        <w:t xml:space="preserve">    path('myapp2/', views.myapp2, name="myapp2"),</w:t>
      </w:r>
      <w:r>
        <w:rPr>
          <w:color w:val="FFFFFF"/>
        </w:rPr>
        <w:br/>
        <w:t xml:space="preserve">    path('myapp2_me/', views.myapp2_me, name="myapp2_me"),</w:t>
      </w:r>
      <w:r>
        <w:rPr>
          <w:color w:val="FFFFFF"/>
        </w:rPr>
        <w:br/>
        <w:t>]</w:t>
      </w:r>
    </w:p>
    <w:p w:rsidR="00692AF7" w:rsidRDefault="00FF2ED9">
      <w:pPr>
        <w:rPr>
          <w:rFonts w:hint="eastAsia"/>
        </w:rPr>
      </w:pPr>
      <w:r>
        <w:t>project-level urls.py:</w:t>
      </w:r>
    </w:p>
    <w:p w:rsidR="00692AF7" w:rsidRDefault="00FF2ED9">
      <w:pPr>
        <w:shd w:val="clear" w:color="auto" w:fill="000000"/>
        <w:rPr>
          <w:rFonts w:hint="eastAsia"/>
        </w:rPr>
      </w:pPr>
      <w:r>
        <w:rPr>
          <w:color w:val="FFFFFF"/>
        </w:rPr>
        <w:t>from django.contrib import admin</w:t>
      </w:r>
      <w:r>
        <w:rPr>
          <w:color w:val="FFFFFF"/>
        </w:rPr>
        <w:br/>
        <w:t>from django.urls import path, include</w:t>
      </w:r>
      <w:r>
        <w:rPr>
          <w:color w:val="FFFFFF"/>
        </w:rPr>
        <w:br/>
      </w:r>
      <w:r>
        <w:rPr>
          <w:color w:val="FFFFFF"/>
        </w:rPr>
        <w:br/>
        <w:t>urlpatterns = [</w:t>
      </w:r>
      <w:r>
        <w:rPr>
          <w:color w:val="FFFFFF"/>
        </w:rPr>
        <w:br/>
        <w:t xml:space="preserve">    path('admin/', admin.site.</w:t>
      </w:r>
      <w:r>
        <w:rPr>
          <w:color w:val="FFFFFF"/>
        </w:rPr>
        <w:t>urls),</w:t>
      </w:r>
      <w:r>
        <w:rPr>
          <w:color w:val="FFFFFF"/>
        </w:rPr>
        <w:br/>
        <w:t xml:space="preserve">    path('app1/', include('app1.urls')),  # include app1 urls</w:t>
      </w:r>
      <w:r>
        <w:rPr>
          <w:color w:val="FFFFFF"/>
        </w:rPr>
        <w:br/>
        <w:t xml:space="preserve">    path('app2/', include('app2.urls')),  # include app2 urls</w:t>
      </w:r>
      <w:r>
        <w:rPr>
          <w:color w:val="FFFFFF"/>
        </w:rPr>
        <w:br/>
        <w:t>]</w:t>
      </w:r>
    </w:p>
    <w:p w:rsidR="00692AF7" w:rsidRDefault="00FF2ED9">
      <w:pPr>
        <w:pStyle w:val="Heading1"/>
      </w:pPr>
      <w:r>
        <w:t>5. Summary</w:t>
      </w:r>
    </w:p>
    <w:p w:rsidR="00692AF7" w:rsidRDefault="00FF2ED9">
      <w:pPr>
        <w:rPr>
          <w:rFonts w:hint="eastAsia"/>
        </w:rPr>
      </w:pPr>
      <w:r>
        <w:t>1. Method 1: Import the whole views module with alias.</w:t>
      </w:r>
      <w:r>
        <w:br/>
        <w:t xml:space="preserve">   Call views as ap1.home, ap2.myapp2.</w:t>
      </w:r>
      <w:r>
        <w:br/>
      </w:r>
      <w:r>
        <w:br/>
        <w:t>2. Method 2: Impo</w:t>
      </w:r>
      <w:r>
        <w:t>rt specific view functions directly.</w:t>
      </w:r>
      <w:r>
        <w:br/>
        <w:t xml:space="preserve">   Call views as home, myapp2.</w:t>
      </w:r>
      <w:r>
        <w:br/>
      </w:r>
      <w:r>
        <w:br/>
        <w:t>3. Best practice: Use separate urls.py files for each app and include them in the project-level urls.py.</w:t>
      </w:r>
    </w:p>
    <w:sectPr w:rsidR="00692A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2AF7"/>
    <w:rsid w:val="00AA1D8D"/>
    <w:rsid w:val="00B47730"/>
    <w:rsid w:val="00CB0664"/>
    <w:rsid w:val="00FC693F"/>
    <w:rsid w:val="00FF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FC2CA65-2C49-4312-8C38-1E7D7DBF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onsolas" w:hAnsi="Consola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DF9659-2C8E-4940-8BFE-22C2A2561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2025-07-29T06:07:00Z</dcterms:created>
  <dcterms:modified xsi:type="dcterms:W3CDTF">2025-07-29T06:07:00Z</dcterms:modified>
  <cp:category/>
</cp:coreProperties>
</file>