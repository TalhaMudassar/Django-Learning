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DE" w:rsidRDefault="003E53AC">
      <w:pPr>
        <w:pStyle w:val="Title"/>
      </w:pPr>
      <w:r>
        <w:t>URL Patterns in Django</w:t>
      </w:r>
    </w:p>
    <w:p w:rsidR="00591EDE" w:rsidRDefault="003E53AC">
      <w:pPr>
        <w:pStyle w:val="Heading1"/>
      </w:pPr>
      <w:r>
        <w:t>1. What is a URL Pattern in Django?</w:t>
      </w:r>
    </w:p>
    <w:p w:rsidR="00591EDE" w:rsidRDefault="003E53AC">
      <w:r>
        <w:t>A URL pattern in Django maps a URL path to a view function or class.</w:t>
      </w:r>
      <w:r>
        <w:br/>
        <w:t>Defined in urls.py using the path() function.</w:t>
      </w:r>
      <w:r>
        <w:br/>
        <w:t xml:space="preserve">Each project has a main urls.py, and each app can have its own urls.py (best </w:t>
      </w:r>
      <w:r>
        <w:t>practice).</w:t>
      </w:r>
    </w:p>
    <w:p w:rsidR="00591EDE" w:rsidRDefault="003E53AC">
      <w:pPr>
        <w:pStyle w:val="Heading1"/>
      </w:pPr>
      <w:r>
        <w:t>2. path() Function</w:t>
      </w:r>
    </w:p>
    <w:p w:rsidR="00591EDE" w:rsidRDefault="003E53AC">
      <w:r>
        <w:t>The path() function is used to map URLs to views.</w:t>
      </w:r>
      <w:r>
        <w:br/>
        <w:t>Syntax:</w:t>
      </w:r>
    </w:p>
    <w:p w:rsidR="00591EDE" w:rsidRDefault="003E53AC">
      <w:pPr>
        <w:shd w:val="clear" w:color="auto" w:fill="000000"/>
      </w:pPr>
      <w:r>
        <w:rPr>
          <w:color w:val="FFFFFF"/>
        </w:rPr>
        <w:t>path(route, view, kwargs=None, name=None)</w:t>
      </w:r>
    </w:p>
    <w:p w:rsidR="00591EDE" w:rsidRDefault="003E53AC">
      <w:r>
        <w:t>Arguments:</w:t>
      </w:r>
      <w:r>
        <w:br/>
        <w:t>- route (str): The URL pattern string (e.g., 'home/', 'about/'). Can also capture dynamic parameters.</w:t>
      </w:r>
      <w:r>
        <w:br/>
        <w:t>- view (funct</w:t>
      </w:r>
      <w:r>
        <w:t>ion or class): The view that should handle the URL.</w:t>
      </w:r>
      <w:r>
        <w:br/>
        <w:t>- kwargs (optional): Dictionary of extra arguments to pass to the view.</w:t>
      </w:r>
      <w:r>
        <w:br/>
        <w:t>- name (optional): Used to reference the URL by name in templates or reverse().</w:t>
      </w:r>
    </w:p>
    <w:p w:rsidR="00591EDE" w:rsidRDefault="003E53AC">
      <w:r>
        <w:t>Example:</w:t>
      </w:r>
    </w:p>
    <w:p w:rsidR="00591EDE" w:rsidRDefault="003E53AC">
      <w:pPr>
        <w:shd w:val="clear" w:color="auto" w:fill="000000"/>
      </w:pPr>
      <w:r>
        <w:rPr>
          <w:color w:val="FFFFFF"/>
        </w:rPr>
        <w:t>from django.urls import path</w:t>
      </w:r>
      <w:r>
        <w:rPr>
          <w:color w:val="FFFFFF"/>
        </w:rPr>
        <w:br/>
        <w:t xml:space="preserve">from . import </w:t>
      </w:r>
      <w:r>
        <w:rPr>
          <w:color w:val="FFFFFF"/>
        </w:rPr>
        <w:t>views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path('', views.home, name='home'),                 # Root URL</w:t>
      </w:r>
      <w:r>
        <w:rPr>
          <w:color w:val="FFFFFF"/>
        </w:rPr>
        <w:br/>
        <w:t xml:space="preserve">    path('about/', views.about, name='about'),         # Simple URL</w:t>
      </w:r>
      <w:r>
        <w:rPr>
          <w:color w:val="FFFFFF"/>
        </w:rPr>
        <w:br/>
        <w:t xml:space="preserve">    path('contact/', views.contact, {'via': 'web'}, name='contact'),  # kwargs</w:t>
      </w:r>
      <w:r>
        <w:rPr>
          <w:color w:val="FFFFFF"/>
        </w:rPr>
        <w:br/>
        <w:t>]</w:t>
      </w:r>
    </w:p>
    <w:p w:rsidR="00591EDE" w:rsidRDefault="003E53AC">
      <w:pPr>
        <w:pStyle w:val="Heading1"/>
      </w:pPr>
      <w:r>
        <w:t>3. Dynamic URLs (A</w:t>
      </w:r>
      <w:r>
        <w:t>rguments in Route)</w:t>
      </w:r>
    </w:p>
    <w:p w:rsidR="00591EDE" w:rsidRDefault="003E53AC">
      <w:r>
        <w:t>You can capture parts of the URL and pass them as arguments to the view.</w:t>
      </w:r>
    </w:p>
    <w:p w:rsidR="00591EDE" w:rsidRDefault="003E53AC">
      <w:pPr>
        <w:shd w:val="clear" w:color="auto" w:fill="000000"/>
      </w:pPr>
      <w:r>
        <w:rPr>
          <w:color w:val="FFFFFF"/>
        </w:rPr>
        <w:t>urlpatterns = [</w:t>
      </w:r>
      <w:r>
        <w:rPr>
          <w:color w:val="FFFFFF"/>
        </w:rPr>
        <w:br/>
        <w:t xml:space="preserve">    path('article/&lt;int:id&gt;/', views.article_detail, name='article-detail'),</w:t>
      </w:r>
      <w:r>
        <w:rPr>
          <w:color w:val="FFFFFF"/>
        </w:rPr>
        <w:br/>
        <w:t xml:space="preserve">    path('user/&lt;str:username&gt;/', views.user_profile, name='user-profile'</w:t>
      </w:r>
      <w:r>
        <w:rPr>
          <w:color w:val="FFFFFF"/>
        </w:rPr>
        <w:t>),</w:t>
      </w:r>
      <w:r>
        <w:rPr>
          <w:color w:val="FFFFFF"/>
        </w:rPr>
        <w:br/>
        <w:t>]</w:t>
      </w:r>
    </w:p>
    <w:p w:rsidR="00591EDE" w:rsidRDefault="003E53AC">
      <w:r>
        <w:t>How it works in views.py:</w:t>
      </w:r>
    </w:p>
    <w:p w:rsidR="00591EDE" w:rsidRDefault="003E53AC">
      <w:pPr>
        <w:shd w:val="clear" w:color="auto" w:fill="000000"/>
      </w:pPr>
      <w:r>
        <w:rPr>
          <w:color w:val="FFFFFF"/>
        </w:rPr>
        <w:lastRenderedPageBreak/>
        <w:t>from django.http import HttpResponse</w:t>
      </w:r>
      <w:r>
        <w:rPr>
          <w:color w:val="FFFFFF"/>
        </w:rPr>
        <w:br/>
      </w:r>
      <w:r>
        <w:rPr>
          <w:color w:val="FFFFFF"/>
        </w:rPr>
        <w:br/>
        <w:t>def article_detail(request, id):</w:t>
      </w:r>
      <w:r>
        <w:rPr>
          <w:color w:val="FFFFFF"/>
        </w:rPr>
        <w:br/>
        <w:t xml:space="preserve">    return HttpResponse(f"Article ID: {id}")</w:t>
      </w:r>
      <w:r>
        <w:rPr>
          <w:color w:val="FFFFFF"/>
        </w:rPr>
        <w:br/>
      </w:r>
      <w:r>
        <w:rPr>
          <w:color w:val="FFFFFF"/>
        </w:rPr>
        <w:br/>
        <w:t>def user_profile(request, username):</w:t>
      </w:r>
      <w:r>
        <w:rPr>
          <w:color w:val="FFFFFF"/>
        </w:rPr>
        <w:br/>
        <w:t xml:space="preserve">    return HttpResponse(f"Hello, {username}")</w:t>
      </w:r>
    </w:p>
    <w:p w:rsidR="00591EDE" w:rsidRDefault="003E53AC">
      <w:r>
        <w:t>Path Converters:</w:t>
      </w:r>
      <w:r>
        <w:br/>
        <w:t>- &lt;int:v</w:t>
      </w:r>
      <w:r>
        <w:t>ar&gt; → Integer</w:t>
      </w:r>
      <w:r>
        <w:br/>
        <w:t>- &lt;str:var&gt; → String (no slashes)</w:t>
      </w:r>
      <w:r>
        <w:br/>
        <w:t>- &lt;slug:var&gt; → Slug text (letters, numbers, hyphens, underscores)</w:t>
      </w:r>
      <w:r>
        <w:br/>
        <w:t>- &lt;uuid:var&gt; → UUID format</w:t>
      </w:r>
      <w:r>
        <w:br/>
        <w:t>- &lt;path:var&gt; → String including slashes</w:t>
      </w:r>
    </w:p>
    <w:p w:rsidR="00591EDE" w:rsidRDefault="003E53AC">
      <w:pPr>
        <w:pStyle w:val="Heading1"/>
      </w:pPr>
      <w:r>
        <w:t>4. URL Names and reverse()</w:t>
      </w:r>
    </w:p>
    <w:p w:rsidR="00591EDE" w:rsidRDefault="003E53AC">
      <w:r>
        <w:t>Using the name argument allows referencing the U</w:t>
      </w:r>
      <w:r>
        <w:t>RL in templates or code.</w:t>
      </w:r>
    </w:p>
    <w:p w:rsidR="00591EDE" w:rsidRDefault="003E53AC">
      <w:pPr>
        <w:shd w:val="clear" w:color="auto" w:fill="000000"/>
      </w:pPr>
      <w:r>
        <w:rPr>
          <w:color w:val="FFFFFF"/>
        </w:rPr>
        <w:t>path('about/', views.about, name='about')</w:t>
      </w:r>
    </w:p>
    <w:p w:rsidR="00591EDE" w:rsidRDefault="003E53AC">
      <w:r>
        <w:t>In Template:</w:t>
      </w:r>
    </w:p>
    <w:p w:rsidR="00591EDE" w:rsidRDefault="003E53AC">
      <w:pPr>
        <w:shd w:val="clear" w:color="auto" w:fill="000000"/>
      </w:pPr>
      <w:r>
        <w:rPr>
          <w:color w:val="FFFFFF"/>
        </w:rPr>
        <w:t>&lt;a href="{% url 'about' %}"&gt;About Us&lt;/a&gt;</w:t>
      </w:r>
    </w:p>
    <w:p w:rsidR="00591EDE" w:rsidRDefault="003E53AC">
      <w:r>
        <w:t>In Python code:</w:t>
      </w:r>
    </w:p>
    <w:p w:rsidR="00591EDE" w:rsidRDefault="003E53AC">
      <w:pPr>
        <w:shd w:val="clear" w:color="auto" w:fill="000000"/>
      </w:pPr>
      <w:r>
        <w:rPr>
          <w:color w:val="FFFFFF"/>
        </w:rPr>
        <w:t>from django.urls import reverse</w:t>
      </w:r>
      <w:r>
        <w:rPr>
          <w:color w:val="FFFFFF"/>
        </w:rPr>
        <w:br/>
        <w:t>reverse('about')   # Returns "/about/"</w:t>
      </w:r>
      <w:r>
        <w:rPr>
          <w:color w:val="FFFFFF"/>
        </w:rPr>
        <w:br/>
      </w:r>
    </w:p>
    <w:p w:rsidR="00591EDE" w:rsidRDefault="003E53AC">
      <w:pPr>
        <w:pStyle w:val="Heading1"/>
      </w:pPr>
      <w:r>
        <w:t>5. Multiple urls.py Files Using include()</w:t>
      </w:r>
    </w:p>
    <w:p w:rsidR="00591EDE" w:rsidRDefault="003E53AC">
      <w:r>
        <w:t xml:space="preserve">Best </w:t>
      </w:r>
      <w:r>
        <w:t>practice is to create a separate urls.py for each app and include it in the project-level urls.py.</w:t>
      </w:r>
    </w:p>
    <w:p w:rsidR="00591EDE" w:rsidRDefault="003E53AC">
      <w:r>
        <w:t>Example Project Structure:</w:t>
      </w:r>
    </w:p>
    <w:p w:rsidR="00591EDE" w:rsidRDefault="003E53AC">
      <w:pPr>
        <w:shd w:val="clear" w:color="auto" w:fill="000000"/>
      </w:pPr>
      <w:r>
        <w:rPr>
          <w:color w:val="FFFFFF"/>
        </w:rPr>
        <w:t>myproject/</w:t>
      </w:r>
      <w:r>
        <w:rPr>
          <w:color w:val="FFFFFF"/>
        </w:rPr>
        <w:br/>
        <w:t xml:space="preserve">    myproject/</w:t>
      </w:r>
      <w:r>
        <w:rPr>
          <w:color w:val="FFFFFF"/>
        </w:rPr>
        <w:br/>
        <w:t xml:space="preserve">        urls.py          &lt;-- Main project URLs</w:t>
      </w:r>
      <w:r>
        <w:rPr>
          <w:color w:val="FFFFFF"/>
        </w:rPr>
        <w:br/>
        <w:t xml:space="preserve">    blog/</w:t>
      </w:r>
      <w:r>
        <w:rPr>
          <w:color w:val="FFFFFF"/>
        </w:rPr>
        <w:br/>
        <w:t xml:space="preserve">        urls.py          &lt;-- App-level URLs</w:t>
      </w:r>
      <w:r>
        <w:rPr>
          <w:color w:val="FFFFFF"/>
        </w:rPr>
        <w:br/>
        <w:t xml:space="preserve">   </w:t>
      </w:r>
      <w:r>
        <w:rPr>
          <w:color w:val="FFFFFF"/>
        </w:rPr>
        <w:t xml:space="preserve"> shop/</w:t>
      </w:r>
      <w:r>
        <w:rPr>
          <w:color w:val="FFFFFF"/>
        </w:rPr>
        <w:br/>
        <w:t xml:space="preserve">        urls.py</w:t>
      </w:r>
    </w:p>
    <w:p w:rsidR="00591EDE" w:rsidRDefault="003E53AC">
      <w:r w:rsidRPr="00A678FA">
        <w:rPr>
          <w:highlight w:val="yellow"/>
        </w:rPr>
        <w:t>App-level urls.py (blog/urls.py):</w:t>
      </w:r>
    </w:p>
    <w:p w:rsidR="00591EDE" w:rsidRDefault="003E53AC">
      <w:pPr>
        <w:shd w:val="clear" w:color="auto" w:fill="000000"/>
      </w:pPr>
      <w:r>
        <w:rPr>
          <w:color w:val="FFFFFF"/>
        </w:rPr>
        <w:t>from django.urls import path</w:t>
      </w:r>
      <w:r>
        <w:rPr>
          <w:color w:val="FFFFFF"/>
        </w:rPr>
        <w:br/>
        <w:t>from . import views</w:t>
      </w:r>
      <w:r>
        <w:rPr>
          <w:color w:val="FFFFFF"/>
        </w:rPr>
        <w:br/>
      </w:r>
      <w:r>
        <w:rPr>
          <w:color w:val="FFFFFF"/>
        </w:rPr>
        <w:lastRenderedPageBreak/>
        <w:br/>
        <w:t>urlpatterns = [</w:t>
      </w:r>
      <w:r>
        <w:rPr>
          <w:color w:val="FFFFFF"/>
        </w:rPr>
        <w:br/>
        <w:t xml:space="preserve">    path('', views.blog_home, name='blog-home'),</w:t>
      </w:r>
      <w:r>
        <w:rPr>
          <w:color w:val="FFFFFF"/>
        </w:rPr>
        <w:br/>
        <w:t xml:space="preserve">    path('post/&lt;int:id&gt;/', views.blog_post, name='blog-post'),</w:t>
      </w:r>
      <w:r>
        <w:rPr>
          <w:color w:val="FFFFFF"/>
        </w:rPr>
        <w:br/>
        <w:t>]</w:t>
      </w:r>
    </w:p>
    <w:p w:rsidR="00591EDE" w:rsidRDefault="003E53AC">
      <w:r w:rsidRPr="00A678FA">
        <w:rPr>
          <w:highlight w:val="yellow"/>
        </w:rPr>
        <w:t xml:space="preserve">Main urls.py </w:t>
      </w:r>
      <w:r w:rsidRPr="00A678FA">
        <w:rPr>
          <w:highlight w:val="yellow"/>
        </w:rPr>
        <w:t>(myproject/urls.py):</w:t>
      </w:r>
    </w:p>
    <w:p w:rsidR="00591EDE" w:rsidRDefault="003E53AC">
      <w:pPr>
        <w:shd w:val="clear" w:color="auto" w:fill="000000"/>
      </w:pPr>
      <w:r>
        <w:rPr>
          <w:color w:val="FFFFFF"/>
        </w:rPr>
        <w:t>from django.contrib import admin</w:t>
      </w:r>
      <w:r>
        <w:rPr>
          <w:color w:val="FFFFFF"/>
        </w:rPr>
        <w:br/>
        <w:t>from django.ur</w:t>
      </w:r>
      <w:bookmarkStart w:id="0" w:name="_GoBack"/>
      <w:bookmarkEnd w:id="0"/>
      <w:r>
        <w:rPr>
          <w:color w:val="FFFFFF"/>
        </w:rPr>
        <w:t>ls import path, include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admin.site.urls),</w:t>
      </w:r>
      <w:r>
        <w:rPr>
          <w:color w:val="FFFFFF"/>
        </w:rPr>
        <w:br/>
        <w:t xml:space="preserve">    path('blog/', include('blog.urls')),   # Include blog app URLs</w:t>
      </w:r>
      <w:r>
        <w:rPr>
          <w:color w:val="FFFFFF"/>
        </w:rPr>
        <w:br/>
        <w:t xml:space="preserve">    path('shop/', include('shop.urls')),   </w:t>
      </w:r>
      <w:r>
        <w:rPr>
          <w:color w:val="FFFFFF"/>
        </w:rPr>
        <w:t># Include shop app URLs</w:t>
      </w:r>
      <w:r>
        <w:rPr>
          <w:color w:val="FFFFFF"/>
        </w:rPr>
        <w:br/>
        <w:t>]</w:t>
      </w:r>
    </w:p>
    <w:p w:rsidR="00591EDE" w:rsidRDefault="003E53AC">
      <w:pPr>
        <w:pStyle w:val="Heading1"/>
      </w:pPr>
      <w:r>
        <w:t>6. Namespaces (Optional but Useful)</w:t>
      </w:r>
    </w:p>
    <w:p w:rsidR="00591EDE" w:rsidRDefault="003E53AC">
      <w:r>
        <w:t>If multiple apps have URLs with the same name, use namespaces.</w:t>
      </w:r>
    </w:p>
    <w:p w:rsidR="00591EDE" w:rsidRDefault="003E53AC">
      <w:pPr>
        <w:shd w:val="clear" w:color="auto" w:fill="000000"/>
      </w:pPr>
      <w:r>
        <w:rPr>
          <w:color w:val="FFFFFF"/>
        </w:rPr>
        <w:t>app_name = 'blog'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path('', views.blog_home, name='home'),</w:t>
      </w:r>
      <w:r>
        <w:rPr>
          <w:color w:val="FFFFFF"/>
        </w:rPr>
        <w:br/>
        <w:t>]</w:t>
      </w:r>
    </w:p>
    <w:p w:rsidR="00591EDE" w:rsidRDefault="003E53AC">
      <w:r>
        <w:t>Main urls.py:</w:t>
      </w:r>
    </w:p>
    <w:p w:rsidR="00591EDE" w:rsidRDefault="003E53AC">
      <w:pPr>
        <w:shd w:val="clear" w:color="auto" w:fill="000000"/>
      </w:pPr>
      <w:r>
        <w:rPr>
          <w:color w:val="FFFFFF"/>
        </w:rPr>
        <w:t>urlpatterns = [</w:t>
      </w:r>
      <w:r>
        <w:rPr>
          <w:color w:val="FFFFFF"/>
        </w:rPr>
        <w:br/>
        <w:t xml:space="preserve">    path('blog/', in</w:t>
      </w:r>
      <w:r>
        <w:rPr>
          <w:color w:val="FFFFFF"/>
        </w:rPr>
        <w:t>clude('blog.urls', namespace='blog')),</w:t>
      </w:r>
      <w:r>
        <w:rPr>
          <w:color w:val="FFFFFF"/>
        </w:rPr>
        <w:br/>
        <w:t>]</w:t>
      </w:r>
    </w:p>
    <w:p w:rsidR="00591EDE" w:rsidRDefault="003E53AC">
      <w:r>
        <w:t>Usage in template:</w:t>
      </w:r>
    </w:p>
    <w:p w:rsidR="00591EDE" w:rsidRDefault="003E53AC">
      <w:pPr>
        <w:shd w:val="clear" w:color="auto" w:fill="000000"/>
      </w:pPr>
      <w:r>
        <w:rPr>
          <w:color w:val="FFFFFF"/>
        </w:rPr>
        <w:t>&lt;a href="{% url 'blog:home' %}"&gt;Blog Home&lt;/a&gt;</w:t>
      </w:r>
    </w:p>
    <w:p w:rsidR="00591EDE" w:rsidRDefault="003E53AC">
      <w:pPr>
        <w:pStyle w:val="Heading1"/>
      </w:pPr>
      <w:r>
        <w:t>7. Summary</w:t>
      </w:r>
    </w:p>
    <w:p w:rsidR="00591EDE" w:rsidRDefault="003E53AC">
      <w:r>
        <w:t>- path() is used for URL mapping: route, view, kwargs, name.</w:t>
      </w:r>
      <w:r>
        <w:br/>
        <w:t>- Dynamic URLs use converters (&lt;int:id&gt;, &lt;str:name&gt;, etc.).</w:t>
      </w:r>
      <w:r>
        <w:br/>
        <w:t>- Use name to easi</w:t>
      </w:r>
      <w:r>
        <w:t>ly reference URLs in templates and code.</w:t>
      </w:r>
      <w:r>
        <w:br/>
        <w:t>- Best practice:</w:t>
      </w:r>
      <w:r>
        <w:br/>
        <w:t xml:space="preserve">   * Create urls.py for each app.</w:t>
      </w:r>
      <w:r>
        <w:br/>
        <w:t xml:space="preserve">   * Include them in the main project urls.py using include().</w:t>
      </w:r>
      <w:r>
        <w:br/>
        <w:t>- Use namespaces when you have multiple apps with similar URL names.</w:t>
      </w:r>
    </w:p>
    <w:sectPr w:rsidR="00591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3AC"/>
    <w:rsid w:val="00591EDE"/>
    <w:rsid w:val="00A678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E2DF06-02C2-42D9-B202-73692725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8C4F9-F36A-4567-95E0-F5ACB1E8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2025-07-29T10:24:00Z</dcterms:created>
  <dcterms:modified xsi:type="dcterms:W3CDTF">2025-07-29T10:24:00Z</dcterms:modified>
  <cp:category/>
</cp:coreProperties>
</file>